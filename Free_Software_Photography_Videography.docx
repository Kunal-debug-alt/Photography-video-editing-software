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Comparative Study of Free Open-Source Softwares for Photography and Videography Editing</w:t>
      </w:r>
    </w:p>
    <w:p>
      <w:pPr>
        <w:pStyle w:val="Heading1"/>
      </w:pPr>
      <w:r>
        <w:t>Index</w:t>
      </w:r>
    </w:p>
    <w:p>
      <w:r>
        <w:t>1. Introduction</w:t>
      </w:r>
    </w:p>
    <w:p>
      <w:r>
        <w:t>2. Software 1: GIMP (Image Editing)</w:t>
      </w:r>
    </w:p>
    <w:p>
      <w:r>
        <w:t xml:space="preserve">   - Elements and Features</w:t>
      </w:r>
    </w:p>
    <w:p>
      <w:r>
        <w:t xml:space="preserve">   - Process and Essentials of Editing</w:t>
      </w:r>
    </w:p>
    <w:p>
      <w:r>
        <w:t xml:space="preserve">   - Challenges and Solutions</w:t>
      </w:r>
    </w:p>
    <w:p>
      <w:r>
        <w:t>3. Software 2: Shotcut (Video Editing)</w:t>
      </w:r>
    </w:p>
    <w:p>
      <w:r>
        <w:t xml:space="preserve">   - Elements and Features</w:t>
      </w:r>
    </w:p>
    <w:p>
      <w:r>
        <w:t xml:space="preserve">   - Process and Essentials of Editing</w:t>
      </w:r>
    </w:p>
    <w:p>
      <w:r>
        <w:t xml:space="preserve">   - Challenges and Solutions</w:t>
      </w:r>
    </w:p>
    <w:p>
      <w:r>
        <w:t>4. Comparative Analysis</w:t>
      </w:r>
    </w:p>
    <w:p>
      <w:r>
        <w:t>5. Conclusion</w:t>
      </w:r>
    </w:p>
    <w:p>
      <w:r>
        <w:t>6. References</w:t>
      </w:r>
    </w:p>
    <w:p>
      <w:pPr>
        <w:pStyle w:val="Heading1"/>
      </w:pPr>
      <w:r>
        <w:t>Introduction</w:t>
      </w:r>
    </w:p>
    <w:p>
      <w:r>
        <w:t>Photography and videography editing have become indispensable parts of modern digital storytelling. While many professional editing tools require expensive subscriptions, free open-source software provides powerful alternatives without financial burden. This document presents a detailed comparative study of two prominent free editing platforms: GIMP for photography and Shotcut for videography. The report explores their elements, workflow processes, common challenges, and comparative evaluation.</w:t>
      </w:r>
    </w:p>
    <w:p>
      <w:pPr>
        <w:pStyle w:val="Heading1"/>
      </w:pPr>
      <w:r>
        <w:t>Software 1: GIMP (GNU Image Manipulation Program)</w:t>
      </w:r>
    </w:p>
    <w:p>
      <w:pPr>
        <w:pStyle w:val="Heading2"/>
      </w:pPr>
      <w:r>
        <w:t>Elements and Features</w:t>
      </w:r>
    </w:p>
    <w:p>
      <w:pPr>
        <w:pStyle w:val="ListBullet"/>
      </w:pPr>
      <w:r>
        <w:t>Text and Fonts: Editable fonts, styles, colors, and spacing.</w:t>
      </w:r>
    </w:p>
    <w:p>
      <w:pPr>
        <w:pStyle w:val="ListBullet"/>
      </w:pPr>
      <w:r>
        <w:t>Layers: Stacking, masking, and blending multiple elements.</w:t>
      </w:r>
    </w:p>
    <w:p>
      <w:pPr>
        <w:pStyle w:val="ListBullet"/>
      </w:pPr>
      <w:r>
        <w:t>Backgrounds: Solid colors, gradients, or transparent backgrounds.</w:t>
      </w:r>
    </w:p>
    <w:p>
      <w:pPr>
        <w:pStyle w:val="ListBullet"/>
      </w:pPr>
      <w:r>
        <w:t>Other Tools: Brushes, filters, clone tools, healing brushes, path tools, selection tools, blending modes.</w:t>
      </w:r>
    </w:p>
    <w:p>
      <w:pPr>
        <w:pStyle w:val="Heading2"/>
      </w:pPr>
      <w:r>
        <w:t>Process and Essentials of Editing</w:t>
      </w:r>
    </w:p>
    <w:p>
      <w:pPr>
        <w:pStyle w:val="ListNumber"/>
      </w:pPr>
      <w:r>
        <w:t>Import Image into GIMP.</w:t>
      </w:r>
    </w:p>
    <w:p>
      <w:pPr>
        <w:pStyle w:val="ListNumber"/>
      </w:pPr>
      <w:r>
        <w:t>Adjust Exposure and Color (Brightness, Contrast, Saturation).</w:t>
      </w:r>
    </w:p>
    <w:p>
      <w:pPr>
        <w:pStyle w:val="ListNumber"/>
      </w:pPr>
      <w:r>
        <w:t>Crop and Resize to improve composition.</w:t>
      </w:r>
    </w:p>
    <w:p>
      <w:pPr>
        <w:pStyle w:val="ListNumber"/>
      </w:pPr>
      <w:r>
        <w:t>Retouching using clone and healing tools.</w:t>
      </w:r>
    </w:p>
    <w:p>
      <w:pPr>
        <w:pStyle w:val="ListNumber"/>
      </w:pPr>
      <w:r>
        <w:t>Color Correction through curves and levels.</w:t>
      </w:r>
    </w:p>
    <w:p>
      <w:pPr>
        <w:pStyle w:val="ListNumber"/>
      </w:pPr>
      <w:r>
        <w:t>Add Text/Graphics as additional layers.</w:t>
      </w:r>
    </w:p>
    <w:p>
      <w:pPr>
        <w:pStyle w:val="ListNumber"/>
      </w:pPr>
      <w:r>
        <w:t>Sharpen and Finish using high-pass filters or unsharp mask.</w:t>
      </w:r>
    </w:p>
    <w:p>
      <w:pPr>
        <w:pStyle w:val="ListNumber"/>
      </w:pPr>
      <w:r>
        <w:t>Export into preferred formats (JPEG, PNG, TIFF).</w:t>
      </w:r>
    </w:p>
    <w:p>
      <w:r>
        <w:t>Essentials: Maintain an organized layer structure, prioritize non-destructive editing (use layer masks and adjustment layers).</w:t>
      </w:r>
    </w:p>
    <w:p>
      <w:pPr>
        <w:pStyle w:val="Heading2"/>
      </w:pPr>
      <w:r>
        <w:t>Challenges and Solutions</w:t>
      </w:r>
    </w:p>
    <w:p>
      <w:pPr>
        <w:pStyle w:val="ListBullet"/>
      </w:pPr>
      <w:r>
        <w:t>User Interface Complexity: Install alternate themes or customize UI.</w:t>
      </w:r>
    </w:p>
    <w:p>
      <w:pPr>
        <w:pStyle w:val="ListBullet"/>
      </w:pPr>
      <w:r>
        <w:t>Text Tool Limitations: Complement GIMP with Inkscape for advanced typography.</w:t>
      </w:r>
    </w:p>
    <w:p>
      <w:pPr>
        <w:pStyle w:val="ListBullet"/>
      </w:pPr>
      <w:r>
        <w:t>Performance Lag on Large Files: Use resized drafts during editing.</w:t>
      </w:r>
    </w:p>
    <w:p>
      <w:pPr>
        <w:pStyle w:val="Heading1"/>
      </w:pPr>
      <w:r>
        <w:t>Software 2: Shotcut</w:t>
      </w:r>
    </w:p>
    <w:p>
      <w:pPr>
        <w:pStyle w:val="Heading2"/>
      </w:pPr>
      <w:r>
        <w:t>Elements and Features</w:t>
      </w:r>
    </w:p>
    <w:p>
      <w:pPr>
        <w:pStyle w:val="ListBullet"/>
      </w:pPr>
      <w:r>
        <w:t>Text and Fonts: Text overlays with customizable fonts, backgrounds, and effects.</w:t>
      </w:r>
    </w:p>
    <w:p>
      <w:pPr>
        <w:pStyle w:val="ListBullet"/>
      </w:pPr>
      <w:r>
        <w:t>Layers: Multi-track timelines for video, audio, and effects.</w:t>
      </w:r>
    </w:p>
    <w:p>
      <w:pPr>
        <w:pStyle w:val="ListBullet"/>
      </w:pPr>
      <w:r>
        <w:t>Backgrounds: Color clips, images, or transparent backgrounds.</w:t>
      </w:r>
    </w:p>
    <w:p>
      <w:pPr>
        <w:pStyle w:val="ListBullet"/>
      </w:pPr>
      <w:r>
        <w:t>Other Tools: Video transitions, audio filters, keyframing animations, and color grading with LUTs.</w:t>
      </w:r>
    </w:p>
    <w:p>
      <w:pPr>
        <w:pStyle w:val="Heading2"/>
      </w:pPr>
      <w:r>
        <w:t>Process and Essentials of Editing</w:t>
      </w:r>
    </w:p>
    <w:p>
      <w:pPr>
        <w:pStyle w:val="ListNumber"/>
      </w:pPr>
      <w:r>
        <w:t>Import Media files (video, images, audio).</w:t>
      </w:r>
    </w:p>
    <w:p>
      <w:pPr>
        <w:pStyle w:val="ListNumber"/>
      </w:pPr>
      <w:r>
        <w:t>Timeline Arrangement for sequencing.</w:t>
      </w:r>
    </w:p>
    <w:p>
      <w:pPr>
        <w:pStyle w:val="ListNumber"/>
      </w:pPr>
      <w:r>
        <w:t>Trim and Cut clips for pacing.</w:t>
      </w:r>
    </w:p>
    <w:p>
      <w:pPr>
        <w:pStyle w:val="ListNumber"/>
      </w:pPr>
      <w:r>
        <w:t>Transitions and Effects through clip overlaps.</w:t>
      </w:r>
    </w:p>
    <w:p>
      <w:pPr>
        <w:pStyle w:val="ListNumber"/>
      </w:pPr>
      <w:r>
        <w:t>Color Grading via filters.</w:t>
      </w:r>
    </w:p>
    <w:p>
      <w:pPr>
        <w:pStyle w:val="ListNumber"/>
      </w:pPr>
      <w:r>
        <w:t>Audio Editing to balance sound.</w:t>
      </w:r>
    </w:p>
    <w:p>
      <w:pPr>
        <w:pStyle w:val="ListNumber"/>
      </w:pPr>
      <w:r>
        <w:t>Text and Titles added through filters.</w:t>
      </w:r>
    </w:p>
    <w:p>
      <w:pPr>
        <w:pStyle w:val="ListNumber"/>
      </w:pPr>
      <w:r>
        <w:t>Export into desired video formats.</w:t>
      </w:r>
    </w:p>
    <w:p>
      <w:r>
        <w:t>Essentials: Maintain consistent project settings, especially frame rate and resolution.</w:t>
      </w:r>
    </w:p>
    <w:p>
      <w:pPr>
        <w:pStyle w:val="Heading2"/>
      </w:pPr>
      <w:r>
        <w:t>Challenges and Solutions</w:t>
      </w:r>
    </w:p>
    <w:p>
      <w:pPr>
        <w:pStyle w:val="ListBullet"/>
      </w:pPr>
      <w:r>
        <w:t>Preview Lag: Use proxy editing and lower preview quality.</w:t>
      </w:r>
    </w:p>
    <w:p>
      <w:pPr>
        <w:pStyle w:val="ListBullet"/>
      </w:pPr>
      <w:r>
        <w:t>Limited Motion Graphics: Import animated assets externally.</w:t>
      </w:r>
    </w:p>
    <w:p>
      <w:pPr>
        <w:pStyle w:val="ListBullet"/>
      </w:pPr>
      <w:r>
        <w:t>Software Stability: Save projects frequently and create backups.</w:t>
      </w:r>
    </w:p>
    <w:p>
      <w:pPr>
        <w:pStyle w:val="Heading1"/>
      </w:pPr>
      <w:r>
        <w:t>Comparative Analysis</w:t>
      </w:r>
    </w:p>
    <w:p>
      <w:r>
        <w:t>GIMP excels for still image editing, offering detailed control over layers, text, and retouching tools. Shotcut is ideal for basic to intermediate video editing, offering multi-track editing, filters, and effects. However, GIMP is unsuitable for video work, and Shotcut may fall short for professional cinematic productions.</w:t>
        <w:br/>
        <w:br/>
        <w:t>Upper Edge: GIMP for image editing, Shotcut for video editing.</w:t>
        <w:br/>
        <w:t>Poor Suitability: GIMP for video, Shotcut for complex motion graphics or team projects.</w:t>
      </w:r>
    </w:p>
    <w:p>
      <w:pPr>
        <w:pStyle w:val="Heading1"/>
      </w:pPr>
      <w:r>
        <w:t>Conclusion</w:t>
      </w:r>
    </w:p>
    <w:p>
      <w:r>
        <w:t>GIMP and Shotcut are strong representatives of what free, open-source software can achieve in photography and videography editing. While they may not match the polish of expensive proprietary programs, their accessibility, community support, and continual development make them excellent choices for students, hobbyists, and professionals operating on limited budgets.</w:t>
      </w:r>
    </w:p>
    <w:p>
      <w:pPr>
        <w:pStyle w:val="Heading1"/>
      </w:pPr>
      <w:r>
        <w:t>References</w:t>
      </w:r>
    </w:p>
    <w:p>
      <w:pPr>
        <w:pStyle w:val="ListBullet"/>
      </w:pPr>
      <w:r>
        <w:t>GIMP Official Website: https://www.gimp.org/</w:t>
      </w:r>
    </w:p>
    <w:p>
      <w:pPr>
        <w:pStyle w:val="ListBullet"/>
      </w:pPr>
      <w:r>
        <w:t>Shotcut Official Website: https://shotcut.org/</w:t>
      </w:r>
    </w:p>
    <w:p>
      <w:pPr>
        <w:pStyle w:val="ListBullet"/>
      </w:pPr>
      <w:r>
        <w:t>Open Source Initiative: https://opensource.org/</w:t>
      </w:r>
    </w:p>
    <w:p>
      <w:pPr>
        <w:pStyle w:val="ListBullet"/>
      </w:pPr>
      <w:r>
        <w:t>Community Forums and User Manuals for GIMP and Shotcut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